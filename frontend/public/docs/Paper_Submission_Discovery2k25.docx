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533" w:rsidRDefault="00DB5533" w:rsidP="00DB5533">
      <w:pPr>
        <w:pStyle w:val="Heading3"/>
        <w:rPr>
          <w:rFonts w:ascii="Arial" w:hAnsi="Arial" w:cs="Arial"/>
        </w:rPr>
      </w:pPr>
      <w:r>
        <w:rPr>
          <w:rStyle w:val="Strong"/>
          <w:rFonts w:ascii="Arial" w:hAnsi="Arial" w:cs="Arial"/>
          <w:b/>
          <w:bCs/>
        </w:rPr>
        <w:t>Document Format for Paper Submission</w:t>
      </w:r>
    </w:p>
    <w:p w:rsidR="00DB5533" w:rsidRPr="00DB5533" w:rsidRDefault="00DB5533" w:rsidP="00DB5533">
      <w:r w:rsidRPr="00DB5533">
        <w:t>Authors are required to use clear and concise language when preparing their manuscripts. The length of the paper should reflect the complexity of the research. Each paper must include the following sections:</w:t>
      </w:r>
    </w:p>
    <w:p w:rsidR="00DB5533" w:rsidRPr="00DB5533" w:rsidRDefault="00DB5533" w:rsidP="00DB5533">
      <w:pPr>
        <w:numPr>
          <w:ilvl w:val="0"/>
          <w:numId w:val="10"/>
        </w:numPr>
      </w:pPr>
      <w:r w:rsidRPr="00DB5533">
        <w:rPr>
          <w:b/>
          <w:bCs/>
        </w:rPr>
        <w:t>Title</w:t>
      </w:r>
    </w:p>
    <w:p w:rsidR="00DB5533" w:rsidRPr="00DB5533" w:rsidRDefault="00DB5533" w:rsidP="00DB5533">
      <w:pPr>
        <w:numPr>
          <w:ilvl w:val="0"/>
          <w:numId w:val="10"/>
        </w:numPr>
      </w:pPr>
      <w:r w:rsidRPr="00DB5533">
        <w:rPr>
          <w:b/>
          <w:bCs/>
        </w:rPr>
        <w:t>Abstract</w:t>
      </w:r>
    </w:p>
    <w:p w:rsidR="00DB5533" w:rsidRPr="00DB5533" w:rsidRDefault="00DB5533" w:rsidP="00DB5533">
      <w:pPr>
        <w:numPr>
          <w:ilvl w:val="0"/>
          <w:numId w:val="10"/>
        </w:numPr>
      </w:pPr>
      <w:r w:rsidRPr="00DB5533">
        <w:rPr>
          <w:b/>
          <w:bCs/>
        </w:rPr>
        <w:t>Keywords</w:t>
      </w:r>
    </w:p>
    <w:p w:rsidR="00DB5533" w:rsidRPr="00DB5533" w:rsidRDefault="00DB5533" w:rsidP="00DB5533">
      <w:pPr>
        <w:numPr>
          <w:ilvl w:val="0"/>
          <w:numId w:val="10"/>
        </w:numPr>
      </w:pPr>
      <w:r w:rsidRPr="00DB5533">
        <w:rPr>
          <w:b/>
          <w:bCs/>
        </w:rPr>
        <w:t>Subheadings</w:t>
      </w:r>
    </w:p>
    <w:p w:rsidR="00DB5533" w:rsidRPr="00DB5533" w:rsidRDefault="00DB5533" w:rsidP="00DB5533">
      <w:pPr>
        <w:numPr>
          <w:ilvl w:val="0"/>
          <w:numId w:val="10"/>
        </w:numPr>
      </w:pPr>
      <w:r w:rsidRPr="00DB5533">
        <w:rPr>
          <w:b/>
          <w:bCs/>
        </w:rPr>
        <w:t>Figures</w:t>
      </w:r>
    </w:p>
    <w:p w:rsidR="00DB5533" w:rsidRPr="00DB5533" w:rsidRDefault="00DB5533" w:rsidP="00DB5533">
      <w:pPr>
        <w:numPr>
          <w:ilvl w:val="0"/>
          <w:numId w:val="10"/>
        </w:numPr>
      </w:pPr>
      <w:r w:rsidRPr="00DB5533">
        <w:rPr>
          <w:b/>
          <w:bCs/>
        </w:rPr>
        <w:t>Tables</w:t>
      </w:r>
    </w:p>
    <w:p w:rsidR="00DB5533" w:rsidRPr="00DB5533" w:rsidRDefault="00DB5533" w:rsidP="00DB5533">
      <w:pPr>
        <w:numPr>
          <w:ilvl w:val="0"/>
          <w:numId w:val="10"/>
        </w:numPr>
      </w:pPr>
      <w:r w:rsidRPr="00DB5533">
        <w:rPr>
          <w:b/>
          <w:bCs/>
        </w:rPr>
        <w:t>References</w:t>
      </w:r>
    </w:p>
    <w:p w:rsidR="00DB5533" w:rsidRPr="00DB5533" w:rsidRDefault="00DB5533" w:rsidP="00DB5533">
      <w:pPr>
        <w:rPr>
          <w:b/>
          <w:bCs/>
        </w:rPr>
      </w:pPr>
      <w:r w:rsidRPr="00DB5533">
        <w:rPr>
          <w:b/>
          <w:bCs/>
        </w:rPr>
        <w:t>Abstract</w:t>
      </w:r>
    </w:p>
    <w:p w:rsidR="00DB5533" w:rsidRPr="00DB5533" w:rsidRDefault="00DB5533" w:rsidP="00DB5533">
      <w:r w:rsidRPr="00DB5533">
        <w:t>The abstract should clearly highlight the primary focus of the article, summarize the results and conclusions, and emphasize the significance of the research findings. It should be concise and informative, typically within 100-150 words. Please refrain from citing references in the abstract.</w:t>
      </w:r>
    </w:p>
    <w:p w:rsidR="00DB5533" w:rsidRPr="00DB5533" w:rsidRDefault="00DB5533" w:rsidP="00DB5533">
      <w:pPr>
        <w:rPr>
          <w:b/>
          <w:bCs/>
        </w:rPr>
      </w:pPr>
      <w:r w:rsidRPr="00DB5533">
        <w:rPr>
          <w:b/>
          <w:bCs/>
        </w:rPr>
        <w:t>Keywords</w:t>
      </w:r>
    </w:p>
    <w:p w:rsidR="00DB5533" w:rsidRPr="00DB5533" w:rsidRDefault="00DB5533" w:rsidP="00DB5533">
      <w:r w:rsidRPr="00DB5533">
        <w:t>Each paper should include a minimum of three and a maximum of five keywords that accurately reflect the content of the research.</w:t>
      </w:r>
    </w:p>
    <w:p w:rsidR="00DB5533" w:rsidRPr="00DB5533" w:rsidRDefault="00DB5533" w:rsidP="00DB5533">
      <w:pPr>
        <w:rPr>
          <w:b/>
          <w:bCs/>
        </w:rPr>
      </w:pPr>
      <w:r w:rsidRPr="00DB5533">
        <w:rPr>
          <w:b/>
          <w:bCs/>
        </w:rPr>
        <w:t>Important Points to Remember</w:t>
      </w:r>
    </w:p>
    <w:p w:rsidR="00DB5533" w:rsidRPr="00DB5533" w:rsidRDefault="00DB5533" w:rsidP="00DB5533">
      <w:pPr>
        <w:numPr>
          <w:ilvl w:val="0"/>
          <w:numId w:val="11"/>
        </w:numPr>
      </w:pPr>
      <w:r w:rsidRPr="00DB5533">
        <w:t>We generally publish papers with word counts ranging from 1,500 to 12,000 words.</w:t>
      </w:r>
    </w:p>
    <w:p w:rsidR="00DB5533" w:rsidRPr="00DB5533" w:rsidRDefault="00DB5533" w:rsidP="00DB5533">
      <w:pPr>
        <w:numPr>
          <w:ilvl w:val="0"/>
          <w:numId w:val="11"/>
        </w:numPr>
      </w:pPr>
      <w:r w:rsidRPr="00DB5533">
        <w:t>Manuscripts should be submitted in MS Word format, with a 1 ½” left margin and a ½” right margin.</w:t>
      </w:r>
    </w:p>
    <w:p w:rsidR="00DB5533" w:rsidRPr="00DB5533" w:rsidRDefault="00DB5533" w:rsidP="00DB5533">
      <w:pPr>
        <w:numPr>
          <w:ilvl w:val="0"/>
          <w:numId w:val="11"/>
        </w:numPr>
      </w:pPr>
      <w:r w:rsidRPr="00DB5533">
        <w:t>M</w:t>
      </w:r>
      <w:r>
        <w:t xml:space="preserve">anuscripts should not exceed 15 </w:t>
      </w:r>
      <w:r w:rsidRPr="00DB5533">
        <w:t>pages.</w:t>
      </w:r>
    </w:p>
    <w:p w:rsidR="00DB5533" w:rsidRPr="00DB5533" w:rsidRDefault="00DB5533" w:rsidP="00DB5533">
      <w:pPr>
        <w:numPr>
          <w:ilvl w:val="0"/>
          <w:numId w:val="11"/>
        </w:numPr>
      </w:pPr>
      <w:r w:rsidRPr="00DB5533">
        <w:t>The title page should contain the author(s) name(s) and designation(s) only. Author addresses and contact information should be provided after the references section, along with a passport-size photograph, if desired. You may also include the address of any institutions where the work was conducted after the references.</w:t>
      </w:r>
    </w:p>
    <w:p w:rsidR="00DB5533" w:rsidRPr="00DB5533" w:rsidRDefault="00DB5533" w:rsidP="00DB5533">
      <w:pPr>
        <w:numPr>
          <w:ilvl w:val="0"/>
          <w:numId w:val="11"/>
        </w:numPr>
      </w:pPr>
      <w:r w:rsidRPr="00DB5533">
        <w:t>References should be listed in alphabetical order and should only include works cited in the manuscript.</w:t>
      </w:r>
      <w:r>
        <w:t xml:space="preserve"> </w:t>
      </w:r>
      <w:r w:rsidRPr="00DB5533">
        <w:rPr>
          <w:b/>
        </w:rPr>
        <w:t>Below is the Sample template.</w:t>
      </w:r>
    </w:p>
    <w:p w:rsidR="002E6C8D" w:rsidRDefault="00F23988">
      <w:pPr>
        <w:jc w:val="center"/>
      </w:pPr>
      <w:r>
        <w:rPr>
          <w:b/>
          <w:sz w:val="28"/>
        </w:rPr>
        <w:lastRenderedPageBreak/>
        <w:t>Title of the Paper</w:t>
      </w:r>
    </w:p>
    <w:p w:rsidR="002E6C8D" w:rsidRDefault="00F23988">
      <w:r>
        <w:t>Author(s) Name(s)</w:t>
      </w:r>
      <w:r>
        <w:br/>
        <w:t>(Designation(s), Institution(s))</w:t>
      </w:r>
      <w:r w:rsidR="00E92A71">
        <w:t xml:space="preserve"> Email</w:t>
      </w:r>
      <w:r w:rsidR="007B6EB3">
        <w:t>(s)</w:t>
      </w:r>
      <w:bookmarkStart w:id="0" w:name="_GoBack"/>
      <w:bookmarkEnd w:id="0"/>
    </w:p>
    <w:p w:rsidR="002E6C8D" w:rsidRDefault="00F23988">
      <w:pPr>
        <w:pStyle w:val="Heading1"/>
      </w:pPr>
      <w:r>
        <w:t>Abstract</w:t>
      </w:r>
    </w:p>
    <w:p w:rsidR="002E6C8D" w:rsidRDefault="00F23988">
      <w:r>
        <w:t>The abstract should be 100–150 words, concise, and without references. It must highlight the primary focus of the research, methods, results, and significance.</w:t>
      </w:r>
    </w:p>
    <w:p w:rsidR="002E6C8D" w:rsidRDefault="00F23988">
      <w:pPr>
        <w:pStyle w:val="Heading1"/>
      </w:pPr>
      <w:r>
        <w:t>Keywords</w:t>
      </w:r>
    </w:p>
    <w:p w:rsidR="002E6C8D" w:rsidRDefault="00F23988">
      <w:r>
        <w:t>Add 3–5</w:t>
      </w:r>
      <w:r>
        <w:t xml:space="preserve"> keywords here.</w:t>
      </w:r>
    </w:p>
    <w:p w:rsidR="002E6C8D" w:rsidRDefault="00F23988">
      <w:pPr>
        <w:pStyle w:val="Heading1"/>
      </w:pPr>
      <w:r>
        <w:t>1. Introduction</w:t>
      </w:r>
    </w:p>
    <w:p w:rsidR="002E6C8D" w:rsidRDefault="00F23988">
      <w:r>
        <w:t>Introduce the topic, research problem, motivation, and objectives. Include references where required.</w:t>
      </w:r>
    </w:p>
    <w:p w:rsidR="002E6C8D" w:rsidRDefault="00F23988">
      <w:pPr>
        <w:pStyle w:val="Heading1"/>
      </w:pPr>
      <w:r>
        <w:t>2. Objectives</w:t>
      </w:r>
    </w:p>
    <w:p w:rsidR="002E6C8D" w:rsidRDefault="00F23988">
      <w:r>
        <w:t>• Objective 1</w:t>
      </w:r>
      <w:r>
        <w:br/>
        <w:t>• Objective 2</w:t>
      </w:r>
      <w:r>
        <w:br/>
        <w:t>• Objective 3</w:t>
      </w:r>
    </w:p>
    <w:p w:rsidR="002E6C8D" w:rsidRDefault="00F23988">
      <w:pPr>
        <w:pStyle w:val="Heading1"/>
      </w:pPr>
      <w:r>
        <w:t>3. Review of Literature / Related Work</w:t>
      </w:r>
    </w:p>
    <w:p w:rsidR="002E6C8D" w:rsidRDefault="00F23988">
      <w:r>
        <w:t>Summarize previous research</w:t>
      </w:r>
      <w:r>
        <w:t xml:space="preserve"> using references.</w:t>
      </w:r>
      <w:r w:rsidR="00B7555D">
        <w:t xml:space="preserve"> Tabular form is not compulsary. </w:t>
      </w:r>
      <w:r>
        <w:t xml:space="preserve"> Example table format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340"/>
        <w:gridCol w:w="2340"/>
        <w:gridCol w:w="2340"/>
      </w:tblGrid>
      <w:tr w:rsidR="002E6C8D" w:rsidTr="001A3549">
        <w:tc>
          <w:tcPr>
            <w:tcW w:w="2340" w:type="dxa"/>
          </w:tcPr>
          <w:p w:rsidR="002E6C8D" w:rsidRPr="001A3549" w:rsidRDefault="00F23988">
            <w:pPr>
              <w:rPr>
                <w:b/>
              </w:rPr>
            </w:pPr>
            <w:r w:rsidRPr="001A3549">
              <w:rPr>
                <w:b/>
              </w:rPr>
              <w:t>S.No</w:t>
            </w:r>
          </w:p>
        </w:tc>
        <w:tc>
          <w:tcPr>
            <w:tcW w:w="2340" w:type="dxa"/>
          </w:tcPr>
          <w:p w:rsidR="002E6C8D" w:rsidRPr="001A3549" w:rsidRDefault="00F23988">
            <w:pPr>
              <w:rPr>
                <w:b/>
              </w:rPr>
            </w:pPr>
            <w:r w:rsidRPr="001A3549">
              <w:rPr>
                <w:b/>
              </w:rPr>
              <w:t>Area of Research</w:t>
            </w:r>
          </w:p>
        </w:tc>
        <w:tc>
          <w:tcPr>
            <w:tcW w:w="2340" w:type="dxa"/>
          </w:tcPr>
          <w:p w:rsidR="002E6C8D" w:rsidRPr="001A3549" w:rsidRDefault="00F23988">
            <w:pPr>
              <w:rPr>
                <w:b/>
              </w:rPr>
            </w:pPr>
            <w:r w:rsidRPr="001A3549">
              <w:rPr>
                <w:b/>
              </w:rPr>
              <w:t>Contribution</w:t>
            </w:r>
          </w:p>
        </w:tc>
        <w:tc>
          <w:tcPr>
            <w:tcW w:w="2340" w:type="dxa"/>
          </w:tcPr>
          <w:p w:rsidR="002E6C8D" w:rsidRPr="001A3549" w:rsidRDefault="00F23988">
            <w:pPr>
              <w:rPr>
                <w:b/>
              </w:rPr>
            </w:pPr>
            <w:r w:rsidRPr="001A3549">
              <w:rPr>
                <w:b/>
              </w:rPr>
              <w:t>Reference</w:t>
            </w:r>
          </w:p>
        </w:tc>
      </w:tr>
      <w:tr w:rsidR="002E6C8D" w:rsidTr="001A3549">
        <w:tc>
          <w:tcPr>
            <w:tcW w:w="2340" w:type="dxa"/>
          </w:tcPr>
          <w:p w:rsidR="002E6C8D" w:rsidRDefault="00F23988">
            <w:r>
              <w:t>1</w:t>
            </w:r>
          </w:p>
        </w:tc>
        <w:tc>
          <w:tcPr>
            <w:tcW w:w="2340" w:type="dxa"/>
          </w:tcPr>
          <w:p w:rsidR="002E6C8D" w:rsidRDefault="00F23988">
            <w:r>
              <w:t>Blockchain &amp; Cloud Integrity</w:t>
            </w:r>
          </w:p>
        </w:tc>
        <w:tc>
          <w:tcPr>
            <w:tcW w:w="2340" w:type="dxa"/>
          </w:tcPr>
          <w:p w:rsidR="002E6C8D" w:rsidRDefault="00F23988">
            <w:r>
              <w:t>Ensured tamper detection via Merkle tree</w:t>
            </w:r>
          </w:p>
        </w:tc>
        <w:tc>
          <w:tcPr>
            <w:tcW w:w="2340" w:type="dxa"/>
          </w:tcPr>
          <w:p w:rsidR="002E6C8D" w:rsidRDefault="00F23988">
            <w:r>
              <w:t>Wei et al. (2020)</w:t>
            </w:r>
          </w:p>
        </w:tc>
      </w:tr>
    </w:tbl>
    <w:p w:rsidR="002E6C8D" w:rsidRDefault="00F23988">
      <w:pPr>
        <w:pStyle w:val="Heading1"/>
      </w:pPr>
      <w:r>
        <w:t>4. Background Concepts</w:t>
      </w:r>
    </w:p>
    <w:p w:rsidR="002E6C8D" w:rsidRDefault="00F23988">
      <w:r>
        <w:t xml:space="preserve">Provide theoretical background, definitions, and </w:t>
      </w:r>
      <w:r>
        <w:t>figures. Example: Figure 1: Blockchain-Cloud Integration.</w:t>
      </w:r>
    </w:p>
    <w:p w:rsidR="002E6C8D" w:rsidRDefault="00F23988">
      <w:pPr>
        <w:pStyle w:val="Heading1"/>
      </w:pPr>
      <w:r>
        <w:lastRenderedPageBreak/>
        <w:t>5. Proposed Methodology</w:t>
      </w:r>
    </w:p>
    <w:p w:rsidR="002E6C8D" w:rsidRDefault="00F23988">
      <w:r>
        <w:t>Describe the framework, models, algorithms, and diagrams (e.g., hybrid blockchain-cloud model).</w:t>
      </w:r>
    </w:p>
    <w:p w:rsidR="002E6C8D" w:rsidRDefault="00F23988">
      <w:pPr>
        <w:pStyle w:val="Heading1"/>
      </w:pPr>
      <w:r>
        <w:t>6. Implementation</w:t>
      </w:r>
    </w:p>
    <w:p w:rsidR="002E6C8D" w:rsidRDefault="00F23988">
      <w:r>
        <w:t>Provide details of hardware, software, tools (e.g., AWS, Eth</w:t>
      </w:r>
      <w:r>
        <w:t>ereum, Hyperledger), and experimental setup.</w:t>
      </w:r>
    </w:p>
    <w:p w:rsidR="002E6C8D" w:rsidRDefault="00F23988">
      <w:pPr>
        <w:pStyle w:val="Heading1"/>
      </w:pPr>
      <w:r>
        <w:t>7. Results and Analysis</w:t>
      </w:r>
    </w:p>
    <w:p w:rsidR="002E6C8D" w:rsidRDefault="00F23988">
      <w:r>
        <w:t>Present findings using tables, graphs, and figures. Example: Table for performance metrics, Graphs for latency/detection rates.</w:t>
      </w:r>
    </w:p>
    <w:p w:rsidR="002E6C8D" w:rsidRDefault="00F23988">
      <w:pPr>
        <w:pStyle w:val="Heading1"/>
      </w:pPr>
      <w:r>
        <w:t>8. Discussions</w:t>
      </w:r>
    </w:p>
    <w:p w:rsidR="002E6C8D" w:rsidRDefault="00F23988">
      <w:r>
        <w:t>Interpret results, compare with prior works,</w:t>
      </w:r>
      <w:r>
        <w:t xml:space="preserve"> discuss advantages and limitations.</w:t>
      </w:r>
    </w:p>
    <w:p w:rsidR="002E6C8D" w:rsidRDefault="00F23988">
      <w:pPr>
        <w:pStyle w:val="Heading1"/>
      </w:pPr>
      <w:r>
        <w:t>9. Conclusion</w:t>
      </w:r>
    </w:p>
    <w:p w:rsidR="002E6C8D" w:rsidRDefault="00F23988">
      <w:r>
        <w:t>Summarize findings, contributions, limitations, and future scope.</w:t>
      </w:r>
    </w:p>
    <w:p w:rsidR="002E6C8D" w:rsidRDefault="00F23988">
      <w:pPr>
        <w:pStyle w:val="Heading1"/>
      </w:pPr>
      <w:r>
        <w:t>References</w:t>
      </w:r>
    </w:p>
    <w:p w:rsidR="002E6C8D" w:rsidRDefault="00F23988">
      <w:r>
        <w:t>List references alphabetically, only those cited in the paper. Example format:</w:t>
      </w:r>
      <w:r>
        <w:br/>
        <w:t xml:space="preserve">Wei, P., Wang, D., Zhao, Y., Tyagi, S., &amp; Kumar, </w:t>
      </w:r>
      <w:r>
        <w:t>N., “Blockchain data-based cloud data integrity protection mechanism,” Future Generation Computer Systems, vol. 102, pp. 902–911, 2020. https://doi.org/10.1016/j.future.2019.09.028</w:t>
      </w:r>
    </w:p>
    <w:p w:rsidR="002E6C8D" w:rsidRDefault="00F23988">
      <w:pPr>
        <w:pStyle w:val="Heading1"/>
      </w:pPr>
      <w:r>
        <w:t>Author Information (After References)</w:t>
      </w:r>
    </w:p>
    <w:p w:rsidR="002E6C8D" w:rsidRDefault="00F23988">
      <w:r>
        <w:t>Include full name, designation, insti</w:t>
      </w:r>
      <w:r>
        <w:t>tution, email, and optional passport-size photo.</w:t>
      </w:r>
    </w:p>
    <w:p w:rsidR="00DB5533" w:rsidRDefault="00DB5533"/>
    <w:p w:rsidR="00DB5533" w:rsidRDefault="00DB5533"/>
    <w:p w:rsidR="00DB5533" w:rsidRDefault="00DB5533"/>
    <w:p w:rsidR="00DB5533" w:rsidRDefault="00DB5533"/>
    <w:p w:rsidR="00DB5533" w:rsidRDefault="00DB5533"/>
    <w:sectPr w:rsidR="00DB5533" w:rsidSect="00034616">
      <w:pgSz w:w="12240" w:h="15840"/>
      <w:pgMar w:top="1440" w:right="72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988" w:rsidRDefault="00F23988" w:rsidP="00DB5533">
      <w:pPr>
        <w:spacing w:after="0" w:line="240" w:lineRule="auto"/>
      </w:pPr>
      <w:r>
        <w:separator/>
      </w:r>
    </w:p>
  </w:endnote>
  <w:endnote w:type="continuationSeparator" w:id="0">
    <w:p w:rsidR="00F23988" w:rsidRDefault="00F23988" w:rsidP="00DB5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988" w:rsidRDefault="00F23988" w:rsidP="00DB5533">
      <w:pPr>
        <w:spacing w:after="0" w:line="240" w:lineRule="auto"/>
      </w:pPr>
      <w:r>
        <w:separator/>
      </w:r>
    </w:p>
  </w:footnote>
  <w:footnote w:type="continuationSeparator" w:id="0">
    <w:p w:rsidR="00F23988" w:rsidRDefault="00F23988" w:rsidP="00DB5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086E32"/>
    <w:multiLevelType w:val="multilevel"/>
    <w:tmpl w:val="7702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5461C4"/>
    <w:multiLevelType w:val="multilevel"/>
    <w:tmpl w:val="ABE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A3549"/>
    <w:rsid w:val="0029639D"/>
    <w:rsid w:val="002E6C8D"/>
    <w:rsid w:val="00326F90"/>
    <w:rsid w:val="007B6EB3"/>
    <w:rsid w:val="008A0833"/>
    <w:rsid w:val="00937DE1"/>
    <w:rsid w:val="00957445"/>
    <w:rsid w:val="00AA1D8D"/>
    <w:rsid w:val="00B47730"/>
    <w:rsid w:val="00B7555D"/>
    <w:rsid w:val="00CB0664"/>
    <w:rsid w:val="00DB5533"/>
    <w:rsid w:val="00E92A71"/>
    <w:rsid w:val="00F239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olor w:val="000000"/>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olor w:val="000000"/>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96796">
      <w:bodyDiv w:val="1"/>
      <w:marLeft w:val="0"/>
      <w:marRight w:val="0"/>
      <w:marTop w:val="0"/>
      <w:marBottom w:val="0"/>
      <w:divBdr>
        <w:top w:val="none" w:sz="0" w:space="0" w:color="auto"/>
        <w:left w:val="none" w:sz="0" w:space="0" w:color="auto"/>
        <w:bottom w:val="none" w:sz="0" w:space="0" w:color="auto"/>
        <w:right w:val="none" w:sz="0" w:space="0" w:color="auto"/>
      </w:divBdr>
    </w:div>
    <w:div w:id="2060086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2AD2A-0273-4524-AE34-4D050E5E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Sandeep</cp:lastModifiedBy>
  <cp:revision>6</cp:revision>
  <dcterms:created xsi:type="dcterms:W3CDTF">2025-09-19T05:36:00Z</dcterms:created>
  <dcterms:modified xsi:type="dcterms:W3CDTF">2025-09-19T05:57:00Z</dcterms:modified>
</cp:coreProperties>
</file>